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6E135E" w14:textId="5970EF7D" w:rsidR="00AB4072" w:rsidRPr="00D84021" w:rsidRDefault="00D84021" w:rsidP="00D84021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D84021">
        <w:rPr>
          <w:rFonts w:ascii="Times New Roman" w:hAnsi="Times New Roman" w:cs="Times New Roman"/>
          <w:b/>
          <w:bCs/>
          <w:sz w:val="44"/>
          <w:szCs w:val="44"/>
          <w:u w:val="single"/>
        </w:rPr>
        <w:t>Installation Guide</w:t>
      </w:r>
    </w:p>
    <w:p w14:paraId="1B08C66B" w14:textId="77777777" w:rsidR="00D84021" w:rsidRPr="00D84021" w:rsidRDefault="00D84021" w:rsidP="00D840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D3DE472" w14:textId="035DA52E" w:rsidR="00D84021" w:rsidRDefault="00D84021" w:rsidP="00D84021">
      <w:pPr>
        <w:rPr>
          <w:rFonts w:ascii="Times New Roman" w:hAnsi="Times New Roman" w:cs="Times New Roman"/>
          <w:b/>
          <w:bCs/>
          <w:color w:val="00B0F0"/>
          <w:sz w:val="36"/>
          <w:szCs w:val="36"/>
        </w:rPr>
      </w:pPr>
      <w:r w:rsidRPr="00D84021">
        <w:rPr>
          <w:rFonts w:ascii="Times New Roman" w:hAnsi="Times New Roman" w:cs="Times New Roman"/>
          <w:b/>
          <w:bCs/>
          <w:color w:val="00B0F0"/>
          <w:sz w:val="36"/>
          <w:szCs w:val="36"/>
        </w:rPr>
        <w:t>Table of contents:</w:t>
      </w:r>
    </w:p>
    <w:p w14:paraId="1E57AE37" w14:textId="2E84FAB4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Get started</w:t>
      </w:r>
    </w:p>
    <w:p w14:paraId="18E290BD" w14:textId="56D3AD27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Perquisites</w:t>
      </w:r>
    </w:p>
    <w:p w14:paraId="0AF5B8C0" w14:textId="21EA932E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Deploy Frontend</w:t>
      </w:r>
    </w:p>
    <w:p w14:paraId="584B3107" w14:textId="5E83F0BD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Deploy Backend</w:t>
      </w:r>
    </w:p>
    <w:p w14:paraId="43AF28CF" w14:textId="091760AB" w:rsidR="00D84021" w:rsidRDefault="00D84021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Use Utility</w:t>
      </w:r>
    </w:p>
    <w:p w14:paraId="2E663D0C" w14:textId="26387044" w:rsidR="00D84021" w:rsidRDefault="00561C55" w:rsidP="00D84021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Access your website</w:t>
      </w:r>
    </w:p>
    <w:p w14:paraId="1983A91D" w14:textId="7C5A59A0" w:rsidR="00561C55" w:rsidRPr="00C31690" w:rsidRDefault="00561C55" w:rsidP="00561C5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09DF5719" w14:textId="0FF9C360" w:rsidR="00561C55" w:rsidRPr="00C31690" w:rsidRDefault="00561C55" w:rsidP="00561C55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169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1. Getting started</w:t>
      </w:r>
    </w:p>
    <w:p w14:paraId="29BE8140" w14:textId="511F706F" w:rsidR="00D84021" w:rsidRDefault="00561C55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get started, you will need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61C55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Ubuntu Linux System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or any other </w:t>
      </w:r>
      <w:r w:rsidRPr="00C31690">
        <w:rPr>
          <w:rFonts w:ascii="Times New Roman" w:hAnsi="Times New Roman" w:cs="Times New Roman"/>
          <w:color w:val="F79646" w:themeColor="accent6"/>
          <w:sz w:val="28"/>
          <w:szCs w:val="28"/>
        </w:rPr>
        <w:t xml:space="preserve">OS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that has the </w:t>
      </w:r>
      <w:r w:rsidRPr="00561C55">
        <w:rPr>
          <w:rFonts w:ascii="Times New Roman" w:hAnsi="Times New Roman" w:cs="Times New Roman"/>
          <w:color w:val="FF0000"/>
          <w:sz w:val="28"/>
          <w:szCs w:val="28"/>
        </w:rPr>
        <w:t xml:space="preserve">apt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command. Also, you will need 30 or more Giga Bytes of storage for Python (already installed), apache2, and Miniconda (Not Anaconda for storage reduction).</w:t>
      </w:r>
    </w:p>
    <w:p w14:paraId="0C4546B5" w14:textId="77777777" w:rsidR="00C31690" w:rsidRDefault="00C31690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EDFEBC" w14:textId="77777777" w:rsidR="00C31690" w:rsidRPr="00C31690" w:rsidRDefault="00C31690" w:rsidP="00C3169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C31690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2. Perquisites</w:t>
      </w:r>
    </w:p>
    <w:p w14:paraId="632DA363" w14:textId="5AFCAE0B" w:rsidR="00C31690" w:rsidRP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To make this work, you should have all </w:t>
      </w:r>
      <w:r w:rsidRPr="00C31690">
        <w:rPr>
          <w:rFonts w:ascii="Times New Roman" w:hAnsi="Times New Roman" w:cs="Times New Roman"/>
          <w:color w:val="7030A0"/>
          <w:sz w:val="28"/>
          <w:szCs w:val="28"/>
        </w:rPr>
        <w:t xml:space="preserve">.tar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and </w:t>
      </w:r>
      <w:r w:rsidRPr="00C31690">
        <w:rPr>
          <w:rFonts w:ascii="Times New Roman" w:hAnsi="Times New Roman" w:cs="Times New Roman"/>
          <w:color w:val="7030A0"/>
          <w:sz w:val="28"/>
          <w:szCs w:val="28"/>
        </w:rPr>
        <w:t xml:space="preserve">.sh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files. Here is a list of all of them: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31690">
        <w:rPr>
          <w:rFonts w:ascii="Times New Roman" w:hAnsi="Times New Roman" w:cs="Times New Roman"/>
          <w:color w:val="00B050"/>
          <w:sz w:val="28"/>
          <w:szCs w:val="28"/>
        </w:rPr>
        <w:t>UI.tar</w:t>
      </w:r>
    </w:p>
    <w:p w14:paraId="4DC83D70" w14:textId="78B85498" w:rsid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 w:rsidRPr="00C31690">
        <w:rPr>
          <w:rFonts w:ascii="Times New Roman" w:hAnsi="Times New Roman" w:cs="Times New Roman"/>
          <w:color w:val="00B050"/>
          <w:sz w:val="28"/>
          <w:szCs w:val="28"/>
        </w:rPr>
        <w:t>BACKEND.tar</w:t>
      </w:r>
    </w:p>
    <w:p w14:paraId="0A7BCB3F" w14:textId="0A787A1F" w:rsidR="00C31690" w:rsidRDefault="00C31690" w:rsidP="00D84021">
      <w:pPr>
        <w:rPr>
          <w:rFonts w:ascii="Times New Roman" w:hAnsi="Times New Roman" w:cs="Times New Roman"/>
          <w:color w:val="00B050"/>
          <w:sz w:val="28"/>
          <w:szCs w:val="28"/>
        </w:rPr>
      </w:pPr>
      <w:r>
        <w:rPr>
          <w:rFonts w:ascii="Times New Roman" w:hAnsi="Times New Roman" w:cs="Times New Roman"/>
          <w:color w:val="00B050"/>
          <w:sz w:val="28"/>
          <w:szCs w:val="28"/>
        </w:rPr>
        <w:t>DB.tar</w:t>
      </w:r>
    </w:p>
    <w:p w14:paraId="74388861" w14:textId="2CF8884B" w:rsidR="004811BE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should create a folder using </w:t>
      </w:r>
      <w:r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called kaviwebdesign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like this </w:t>
      </w:r>
      <w:r w:rsidR="0093446A"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 w:rsidR="0093446A">
        <w:rPr>
          <w:rFonts w:ascii="Times New Roman" w:hAnsi="Times New Roman" w:cs="Times New Roman"/>
          <w:color w:val="FF0000"/>
          <w:sz w:val="28"/>
          <w:szCs w:val="28"/>
        </w:rPr>
        <w:t xml:space="preserve"> kaviwebdesign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and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add a file called </w:t>
      </w:r>
      <w:r w:rsidR="0093446A" w:rsidRPr="0093446A">
        <w:rPr>
          <w:rFonts w:ascii="Times New Roman" w:hAnsi="Times New Roman" w:cs="Times New Roman"/>
          <w:color w:val="00B050"/>
          <w:sz w:val="28"/>
          <w:szCs w:val="28"/>
        </w:rPr>
        <w:t>operator_menu.sh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C21D790" w14:textId="13BE9398" w:rsidR="0093446A" w:rsidRDefault="0093446A" w:rsidP="009344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Also, create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nother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folder using </w:t>
      </w:r>
      <w:r w:rsidR="00C31690"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again </w:t>
      </w:r>
      <w:r w:rsidR="00C31690">
        <w:rPr>
          <w:rFonts w:ascii="Times New Roman" w:hAnsi="Times New Roman" w:cs="Times New Roman"/>
          <w:color w:val="000000" w:themeColor="text1"/>
          <w:sz w:val="28"/>
          <w:szCs w:val="28"/>
        </w:rPr>
        <w:t>called automation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like this </w:t>
      </w:r>
      <w:r w:rsidRPr="00C31690">
        <w:rPr>
          <w:rFonts w:ascii="Times New Roman" w:hAnsi="Times New Roman" w:cs="Times New Roman"/>
          <w:color w:val="FF0000"/>
          <w:sz w:val="28"/>
          <w:szCs w:val="28"/>
        </w:rPr>
        <w:t>mkdir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automation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and add a file called</w:t>
      </w:r>
      <w:r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93446A">
        <w:rPr>
          <w:rFonts w:ascii="Times New Roman" w:hAnsi="Times New Roman" w:cs="Times New Roman"/>
          <w:color w:val="00B050"/>
          <w:sz w:val="28"/>
          <w:szCs w:val="28"/>
        </w:rPr>
        <w:t>auto_deploy.sh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99BE99C" w14:textId="7C124B76" w:rsidR="008B7CDF" w:rsidRDefault="008B7CDF" w:rsidP="0093446A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You can find 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>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>ese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files </w:t>
      </w:r>
      <w:r w:rsidR="00AC69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using this link: </w:t>
      </w:r>
      <w:r w:rsidR="00AC696C" w:rsidRPr="00AC696C">
        <w:rPr>
          <w:rFonts w:ascii="Times New Roman" w:hAnsi="Times New Roman" w:cs="Times New Roman"/>
          <w:color w:val="0070C0"/>
          <w:sz w:val="28"/>
          <w:szCs w:val="28"/>
        </w:rPr>
        <w:t>https://github.com/IshankReddy/AutoDeployResource</w:t>
      </w:r>
    </w:p>
    <w:p w14:paraId="38F5874B" w14:textId="79A87E7A" w:rsidR="005201C4" w:rsidRDefault="00465BF8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You should write th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command </w:t>
      </w:r>
      <w:r w:rsidR="005201C4" w:rsidRPr="005201C4">
        <w:rPr>
          <w:rFonts w:ascii="Times New Roman" w:hAnsi="Times New Roman" w:cs="Times New Roman"/>
          <w:color w:val="FF0000"/>
          <w:sz w:val="28"/>
          <w:szCs w:val="28"/>
        </w:rPr>
        <w:t>sudo chmod 777 auto_deploy.sh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This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will give </w:t>
      </w:r>
      <w:r w:rsidR="005201C4" w:rsidRPr="005201C4">
        <w:rPr>
          <w:rFonts w:ascii="Times New Roman" w:hAnsi="Times New Roman" w:cs="Times New Roman"/>
          <w:color w:val="000000" w:themeColor="text1"/>
          <w:sz w:val="28"/>
          <w:szCs w:val="28"/>
        </w:rPr>
        <w:t>auto_deploy.sh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all permissions. The sudo is there because we are in a root folder that we have just created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 and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we need permissions to chmod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5201C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so that’s why we use sudo.</w:t>
      </w:r>
    </w:p>
    <w:p w14:paraId="03DAFE09" w14:textId="1B1AAD82" w:rsidR="005201C4" w:rsidRDefault="005201C4" w:rsidP="00D84021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3. Deploy</w:t>
      </w:r>
      <w:r w:rsidR="00863E32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ing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Frontend</w:t>
      </w:r>
    </w:p>
    <w:p w14:paraId="15FFB115" w14:textId="1180813C" w:rsidR="005201C4" w:rsidRDefault="005201C4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use the command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63E32">
        <w:rPr>
          <w:rFonts w:ascii="Times New Roman" w:hAnsi="Times New Roman" w:cs="Times New Roman"/>
          <w:color w:val="FF0000"/>
          <w:sz w:val="28"/>
          <w:szCs w:val="28"/>
        </w:rPr>
        <w:t>cd</w:t>
      </w:r>
      <w:r w:rsidR="004811BE">
        <w:rPr>
          <w:rFonts w:ascii="Times New Roman" w:hAnsi="Times New Roman" w:cs="Times New Roman"/>
          <w:color w:val="FF0000"/>
          <w:sz w:val="28"/>
          <w:szCs w:val="28"/>
        </w:rPr>
        <w:t xml:space="preserve"> /automation</w:t>
      </w:r>
      <w:r w:rsidR="00465BF8">
        <w:rPr>
          <w:rFonts w:ascii="Times New Roman" w:hAnsi="Times New Roman" w:cs="Times New Roman"/>
          <w:color w:val="FF0000"/>
          <w:sz w:val="28"/>
          <w:szCs w:val="28"/>
        </w:rPr>
        <w:t>, and</w:t>
      </w:r>
      <w:r w:rsidR="004811B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>after that run the command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201C4">
        <w:rPr>
          <w:rFonts w:ascii="Times New Roman" w:hAnsi="Times New Roman" w:cs="Times New Roman"/>
          <w:color w:val="FF0000"/>
          <w:sz w:val="28"/>
          <w:szCs w:val="28"/>
        </w:rPr>
        <w:t>./auto_deploy.sh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465BF8">
        <w:rPr>
          <w:rFonts w:ascii="Times New Roman" w:hAnsi="Times New Roman" w:cs="Times New Roman"/>
          <w:color w:val="000000" w:themeColor="text1"/>
          <w:sz w:val="28"/>
          <w:szCs w:val="28"/>
        </w:rPr>
        <w:t>This just runs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the </w:t>
      </w:r>
      <w:r w:rsidRPr="005201C4">
        <w:rPr>
          <w:rFonts w:ascii="Times New Roman" w:hAnsi="Times New Roman" w:cs="Times New Roman"/>
          <w:color w:val="000000" w:themeColor="text1"/>
          <w:sz w:val="28"/>
          <w:szCs w:val="28"/>
        </w:rPr>
        <w:t>auto_deploy.sh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file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507D05FE" w14:textId="05737F94" w:rsidR="00863E32" w:rsidRDefault="00863E32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After running it, you will get a screen where you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have to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press 1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and enter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deploy </w:t>
      </w:r>
      <w:r w:rsidR="004811BE">
        <w:rPr>
          <w:rFonts w:ascii="Times New Roman" w:hAnsi="Times New Roman" w:cs="Times New Roman"/>
          <w:color w:val="000000" w:themeColor="text1"/>
          <w:sz w:val="28"/>
          <w:szCs w:val="28"/>
        </w:rPr>
        <w:t>and there you have it. You have just deployed the entire frontend with just a button. Isn’t that easy?</w:t>
      </w:r>
    </w:p>
    <w:p w14:paraId="0AC7FE58" w14:textId="1D030080" w:rsidR="00863E32" w:rsidRDefault="00863E32" w:rsidP="00D8402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there is a catch: there will be no AI! That’s because there is no Backend!</w:t>
      </w:r>
    </w:p>
    <w:p w14:paraId="3C88E11F" w14:textId="77777777" w:rsidR="004811BE" w:rsidRDefault="00863E32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4. Deploying Backend</w:t>
      </w:r>
    </w:p>
    <w:p w14:paraId="604652AB" w14:textId="071F66E6" w:rsidR="00863E32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let’s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come into the backend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863E32">
        <w:rPr>
          <w:rFonts w:ascii="Times New Roman" w:hAnsi="Times New Roman" w:cs="Times New Roman"/>
          <w:color w:val="000000" w:themeColor="text1"/>
          <w:sz w:val="28"/>
          <w:szCs w:val="28"/>
        </w:rPr>
        <w:t>I assu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me you are still in the menu, so in there, just press 2 and enter to deploy the backend. It will do its thing and Tada! You have your backend.</w:t>
      </w:r>
    </w:p>
    <w:p w14:paraId="2E45D5F6" w14:textId="1DE263CA" w:rsidR="0093446A" w:rsidRPr="0093446A" w:rsidRDefault="0093446A" w:rsidP="004811B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Now press 4 to exit and then write this command </w:t>
      </w:r>
      <w:r w:rsidR="000E664B">
        <w:rPr>
          <w:rFonts w:ascii="Times New Roman" w:hAnsi="Times New Roman" w:cs="Times New Roman"/>
          <w:color w:val="FF0000"/>
          <w:sz w:val="28"/>
          <w:szCs w:val="28"/>
        </w:rPr>
        <w:t>conda activate Production</w:t>
      </w:r>
    </w:p>
    <w:p w14:paraId="7C86A854" w14:textId="6689C3BD" w:rsidR="004811BE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this Backend is not running nor is the Frontend. To do that we have utilities.</w:t>
      </w:r>
    </w:p>
    <w:p w14:paraId="4C087CCA" w14:textId="03E50FCE" w:rsidR="004811BE" w:rsidRDefault="004811BE" w:rsidP="004811B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5. Utilities</w:t>
      </w:r>
    </w:p>
    <w:p w14:paraId="1F577E33" w14:textId="642DA668" w:rsidR="0093446A" w:rsidRDefault="004811BE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Now, just press the three and enter you will have another menu</w:t>
      </w:r>
      <w:r w:rsidR="0093446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now press these numbers in order:</w:t>
      </w:r>
    </w:p>
    <w:p w14:paraId="4BCCD385" w14:textId="565BA3F3" w:rsidR="004811BE" w:rsidRDefault="0093446A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8, 6, 5, 3</w:t>
      </w:r>
    </w:p>
    <w:p w14:paraId="561C4378" w14:textId="15554478" w:rsidR="000E664B" w:rsidRDefault="000E664B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And 9 to come back to the main menu</w:t>
      </w:r>
    </w:p>
    <w:p w14:paraId="72467543" w14:textId="1E2345AC" w:rsidR="000E664B" w:rsidRDefault="000E664B" w:rsidP="004811B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But how do access the website</w:t>
      </w:r>
    </w:p>
    <w:p w14:paraId="6539760E" w14:textId="251E92F6" w:rsidR="000E664B" w:rsidRDefault="000E664B" w:rsidP="000E664B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6. Accessing the website </w:t>
      </w:r>
    </w:p>
    <w:p w14:paraId="000517DB" w14:textId="7B794E61" w:rsidR="000E664B" w:rsidRDefault="000E664B" w:rsidP="000E66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Run the command </w:t>
      </w:r>
      <w:r w:rsidRPr="000E664B">
        <w:rPr>
          <w:rFonts w:ascii="Times New Roman" w:hAnsi="Times New Roman" w:cs="Times New Roman"/>
          <w:color w:val="FF0000"/>
          <w:sz w:val="28"/>
          <w:szCs w:val="28"/>
        </w:rPr>
        <w:t xml:space="preserve">ifconfig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to find public IP addresses (***.***.**.*) and write as a link in Google Chrome, and you will see the beautiful website just created.</w:t>
      </w:r>
    </w:p>
    <w:p w14:paraId="3D824136" w14:textId="0C36C1A0" w:rsidR="000E664B" w:rsidRPr="000E664B" w:rsidRDefault="000E664B" w:rsidP="000E66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There you go, you just create a website in Linux in just six steps.</w:t>
      </w:r>
    </w:p>
    <w:sectPr w:rsidR="000E664B" w:rsidRPr="000E664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9714C4"/>
    <w:multiLevelType w:val="hybridMultilevel"/>
    <w:tmpl w:val="0F408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8C0F8C"/>
    <w:multiLevelType w:val="hybridMultilevel"/>
    <w:tmpl w:val="0F408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D52183"/>
    <w:multiLevelType w:val="hybridMultilevel"/>
    <w:tmpl w:val="11E00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0889520">
    <w:abstractNumId w:val="8"/>
  </w:num>
  <w:num w:numId="2" w16cid:durableId="1436435721">
    <w:abstractNumId w:val="6"/>
  </w:num>
  <w:num w:numId="3" w16cid:durableId="834300689">
    <w:abstractNumId w:val="5"/>
  </w:num>
  <w:num w:numId="4" w16cid:durableId="1829591985">
    <w:abstractNumId w:val="4"/>
  </w:num>
  <w:num w:numId="5" w16cid:durableId="100078879">
    <w:abstractNumId w:val="7"/>
  </w:num>
  <w:num w:numId="6" w16cid:durableId="919214829">
    <w:abstractNumId w:val="3"/>
  </w:num>
  <w:num w:numId="7" w16cid:durableId="1217668225">
    <w:abstractNumId w:val="2"/>
  </w:num>
  <w:num w:numId="8" w16cid:durableId="1766421012">
    <w:abstractNumId w:val="1"/>
  </w:num>
  <w:num w:numId="9" w16cid:durableId="1388920393">
    <w:abstractNumId w:val="0"/>
  </w:num>
  <w:num w:numId="10" w16cid:durableId="706416910">
    <w:abstractNumId w:val="9"/>
  </w:num>
  <w:num w:numId="11" w16cid:durableId="625040309">
    <w:abstractNumId w:val="11"/>
  </w:num>
  <w:num w:numId="12" w16cid:durableId="6792843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E664B"/>
    <w:rsid w:val="0015074B"/>
    <w:rsid w:val="00153920"/>
    <w:rsid w:val="002835C9"/>
    <w:rsid w:val="00294291"/>
    <w:rsid w:val="0029639D"/>
    <w:rsid w:val="00326F90"/>
    <w:rsid w:val="00465BF8"/>
    <w:rsid w:val="004811BE"/>
    <w:rsid w:val="005201C4"/>
    <w:rsid w:val="00561C55"/>
    <w:rsid w:val="005D65B3"/>
    <w:rsid w:val="006E0802"/>
    <w:rsid w:val="00722F3E"/>
    <w:rsid w:val="0083362A"/>
    <w:rsid w:val="00863E32"/>
    <w:rsid w:val="008B7CDF"/>
    <w:rsid w:val="0093446A"/>
    <w:rsid w:val="00AA1D8D"/>
    <w:rsid w:val="00AB4072"/>
    <w:rsid w:val="00AC696C"/>
    <w:rsid w:val="00B47730"/>
    <w:rsid w:val="00C31690"/>
    <w:rsid w:val="00C32A44"/>
    <w:rsid w:val="00CB0664"/>
    <w:rsid w:val="00CB79CE"/>
    <w:rsid w:val="00D84021"/>
    <w:rsid w:val="00F0772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66F5E"/>
  <w14:defaultImageDpi w14:val="300"/>
  <w15:docId w15:val="{AE187B44-9156-5342-8CE4-902659C6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8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1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Kavitha Mandli</cp:lastModifiedBy>
  <cp:revision>2</cp:revision>
  <dcterms:created xsi:type="dcterms:W3CDTF">2025-01-08T12:25:00Z</dcterms:created>
  <dcterms:modified xsi:type="dcterms:W3CDTF">2025-01-08T12:25:00Z</dcterms:modified>
  <cp:category/>
</cp:coreProperties>
</file>